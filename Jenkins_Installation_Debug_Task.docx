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61ED0" w14:textId="77777777" w:rsidR="00EE70D1" w:rsidRDefault="00000000">
      <w:pPr>
        <w:pStyle w:val="Heading1"/>
      </w:pPr>
      <w:r>
        <w:t>Jenkins Installation &amp; Debug Issue - KodeKloud Task 1</w:t>
      </w:r>
    </w:p>
    <w:p w14:paraId="1AB8E629" w14:textId="77777777" w:rsidR="00EE70D1" w:rsidRDefault="00000000">
      <w:pPr>
        <w:pStyle w:val="Heading2"/>
      </w:pPr>
      <w:r>
        <w:t>Steps to Complete the Task</w:t>
      </w:r>
    </w:p>
    <w:p w14:paraId="42626925" w14:textId="77777777" w:rsidR="00EE70D1" w:rsidRDefault="00000000">
      <w:r>
        <w:t>1. Access the Jenkins Server</w:t>
      </w:r>
    </w:p>
    <w:p w14:paraId="54687766" w14:textId="77777777" w:rsidR="00EE70D1" w:rsidRDefault="00000000">
      <w:r>
        <w:t xml:space="preserve">   - SSH into the jump host using provided credentials.</w:t>
      </w:r>
    </w:p>
    <w:p w14:paraId="46B95E6B" w14:textId="77777777" w:rsidR="00EE70D1" w:rsidRDefault="00000000">
      <w:r>
        <w:t xml:space="preserve">   - SSH from the jump host to the Jenkins server using the root user and password.</w:t>
      </w:r>
    </w:p>
    <w:p w14:paraId="50680AF5" w14:textId="77777777" w:rsidR="00EE70D1" w:rsidRDefault="00EE70D1"/>
    <w:p w14:paraId="42793BE9" w14:textId="77777777" w:rsidR="00EE70D1" w:rsidRDefault="00000000">
      <w:r>
        <w:t>2. Install Jenkins on the Server</w:t>
      </w:r>
    </w:p>
    <w:p w14:paraId="3FFC2A7E" w14:textId="77777777" w:rsidR="00EE70D1" w:rsidRDefault="00000000">
      <w:r>
        <w:t xml:space="preserve">   - Update the system: `yum update -y`</w:t>
      </w:r>
    </w:p>
    <w:p w14:paraId="47F6FD3D" w14:textId="77777777" w:rsidR="00EE70D1" w:rsidRDefault="00000000">
      <w:r>
        <w:t xml:space="preserve">   - Add the Jenkins repository:</w:t>
      </w:r>
    </w:p>
    <w:p w14:paraId="695DE25A" w14:textId="77777777" w:rsidR="00EE70D1" w:rsidRDefault="00000000">
      <w:r>
        <w:t xml:space="preserve">       ```</w:t>
      </w:r>
    </w:p>
    <w:p w14:paraId="51C184B0" w14:textId="77777777" w:rsidR="00EE70D1" w:rsidRDefault="00000000">
      <w:r>
        <w:t xml:space="preserve">       yum install -y wget</w:t>
      </w:r>
    </w:p>
    <w:p w14:paraId="080C46A8" w14:textId="77777777" w:rsidR="00EE70D1" w:rsidRDefault="00000000">
      <w:r>
        <w:t xml:space="preserve">       wget -O /etc/yum.repos.d/jenkins.repo https://pkg.jenkins.io/redhat-stable/jenkins.repo</w:t>
      </w:r>
    </w:p>
    <w:p w14:paraId="59FF5207" w14:textId="77777777" w:rsidR="00EE70D1" w:rsidRDefault="00000000">
      <w:r>
        <w:t xml:space="preserve">       rpm --import https://pkg.jenkins.io/redhat-stable/jenkins.io.key</w:t>
      </w:r>
    </w:p>
    <w:p w14:paraId="32FABCD2" w14:textId="77777777" w:rsidR="00EE70D1" w:rsidRDefault="00000000">
      <w:r>
        <w:t xml:space="preserve">       ```</w:t>
      </w:r>
    </w:p>
    <w:p w14:paraId="582A9BCE" w14:textId="4277533A" w:rsidR="00EE70D1" w:rsidRDefault="00000000">
      <w:r>
        <w:t xml:space="preserve">   - Install Java: `yum install -y java-11-openjdk`</w:t>
      </w:r>
      <w:r w:rsidR="00C46635">
        <w:t xml:space="preserve">(if you get any error then install </w:t>
      </w:r>
      <w:r w:rsidR="00C46635">
        <w:t>java-</w:t>
      </w:r>
      <w:r w:rsidR="00C46635">
        <w:t>17</w:t>
      </w:r>
      <w:r w:rsidR="00C46635">
        <w:t>-openjdk</w:t>
      </w:r>
    </w:p>
    <w:p w14:paraId="75A80DAB" w14:textId="77777777" w:rsidR="00EE70D1" w:rsidRDefault="00000000">
      <w:r>
        <w:t xml:space="preserve">   - Install Jenkins: `yum install -y jenkins`</w:t>
      </w:r>
    </w:p>
    <w:p w14:paraId="4B213F2C" w14:textId="77777777" w:rsidR="00EE70D1" w:rsidRDefault="00000000">
      <w:r>
        <w:t xml:space="preserve">   - Start and enable Jenkins:</w:t>
      </w:r>
    </w:p>
    <w:p w14:paraId="5581641C" w14:textId="77777777" w:rsidR="00EE70D1" w:rsidRDefault="00000000">
      <w:r>
        <w:t xml:space="preserve">       ```</w:t>
      </w:r>
    </w:p>
    <w:p w14:paraId="5FEA59F1" w14:textId="77777777" w:rsidR="00EE70D1" w:rsidRDefault="00000000">
      <w:r>
        <w:t xml:space="preserve">       systemctl start jenkins</w:t>
      </w:r>
    </w:p>
    <w:p w14:paraId="3C894F3D" w14:textId="77777777" w:rsidR="00EE70D1" w:rsidRDefault="00000000">
      <w:r>
        <w:t xml:space="preserve">       systemctl enable jenkins</w:t>
      </w:r>
    </w:p>
    <w:p w14:paraId="7AB1A515" w14:textId="77777777" w:rsidR="00EE70D1" w:rsidRDefault="00000000">
      <w:r>
        <w:t xml:space="preserve">       ```</w:t>
      </w:r>
    </w:p>
    <w:p w14:paraId="0C17133D" w14:textId="77777777" w:rsidR="00EE70D1" w:rsidRDefault="00EE70D1"/>
    <w:p w14:paraId="6C49C155" w14:textId="77777777" w:rsidR="00EE70D1" w:rsidRDefault="00000000">
      <w:r>
        <w:t>3. Debugging Jenkins Service Issues</w:t>
      </w:r>
    </w:p>
    <w:p w14:paraId="648AC03B" w14:textId="77777777" w:rsidR="00EE70D1" w:rsidRDefault="00000000">
      <w:r>
        <w:t xml:space="preserve">   - Check the Jenkins service status: `systemctl status jenkins.service`</w:t>
      </w:r>
    </w:p>
    <w:p w14:paraId="39FD7612" w14:textId="77777777" w:rsidR="00EE70D1" w:rsidRDefault="00000000">
      <w:r>
        <w:lastRenderedPageBreak/>
        <w:t xml:space="preserve">   - Review logs for details: `journalctl -xeu jenkins.service`</w:t>
      </w:r>
    </w:p>
    <w:p w14:paraId="4BA753D3" w14:textId="77777777" w:rsidR="00EE70D1" w:rsidRDefault="00000000">
      <w:r>
        <w:t xml:space="preserve">   - Common issues and fixes:</w:t>
      </w:r>
    </w:p>
    <w:p w14:paraId="6D47A3D6" w14:textId="77777777" w:rsidR="00EE70D1" w:rsidRDefault="00000000">
      <w:r>
        <w:t xml:space="preserve">       - Missing Java: Install Java 11.</w:t>
      </w:r>
    </w:p>
    <w:p w14:paraId="70652EF1" w14:textId="77777777" w:rsidR="00EE70D1" w:rsidRDefault="00000000">
      <w:r>
        <w:t xml:space="preserve">       - Port conflicts: Ensure port 8080 is free, or change Jenkins' default port.</w:t>
      </w:r>
    </w:p>
    <w:p w14:paraId="74C6CA76" w14:textId="77777777" w:rsidR="00EE70D1" w:rsidRDefault="00000000">
      <w:r>
        <w:t xml:space="preserve">       - SELinux blocking Jenkins: Set SELinux to permissive mode.</w:t>
      </w:r>
    </w:p>
    <w:p w14:paraId="0951F4E6" w14:textId="77777777" w:rsidR="00EE70D1" w:rsidRDefault="00000000">
      <w:r>
        <w:t xml:space="preserve">       - Permissions: Ensure Jenkins directories have correct ownership.</w:t>
      </w:r>
    </w:p>
    <w:p w14:paraId="282CE1EA" w14:textId="77777777" w:rsidR="00EE70D1" w:rsidRDefault="00EE70D1"/>
    <w:p w14:paraId="5CE396FD" w14:textId="77777777" w:rsidR="00EE70D1" w:rsidRDefault="00000000">
      <w:r>
        <w:t>4. Access Jenkins UI</w:t>
      </w:r>
    </w:p>
    <w:p w14:paraId="22243E9B" w14:textId="77777777" w:rsidR="00EE70D1" w:rsidRDefault="00000000">
      <w:r>
        <w:t xml:space="preserve">   - Navigate to http://&lt;jenkins-server-ip&gt;:8080 in a browser.</w:t>
      </w:r>
    </w:p>
    <w:p w14:paraId="638279DA" w14:textId="77777777" w:rsidR="00EE70D1" w:rsidRDefault="00000000">
      <w:r>
        <w:t xml:space="preserve">   - Copy the initial admin password from `/var/lib/jenkins/secrets/initialAdminPassword`.</w:t>
      </w:r>
    </w:p>
    <w:p w14:paraId="1F898D38" w14:textId="77777777" w:rsidR="00EE70D1" w:rsidRDefault="00000000">
      <w:r>
        <w:t xml:space="preserve">   - Follow the on-screen instructions to complete the setup.</w:t>
      </w:r>
    </w:p>
    <w:p w14:paraId="7AFB5BD5" w14:textId="77777777" w:rsidR="00EE70D1" w:rsidRDefault="00EE70D1"/>
    <w:p w14:paraId="17FEE6F4" w14:textId="77777777" w:rsidR="00EE70D1" w:rsidRDefault="00000000">
      <w:r>
        <w:t>5. Create the Admin User</w:t>
      </w:r>
    </w:p>
    <w:p w14:paraId="28EED9C3" w14:textId="77777777" w:rsidR="00EE70D1" w:rsidRDefault="00000000">
      <w:r>
        <w:t xml:space="preserve">   - Username: theadmin</w:t>
      </w:r>
    </w:p>
    <w:p w14:paraId="6E24CD60" w14:textId="77777777" w:rsidR="00EE70D1" w:rsidRDefault="00000000">
      <w:r>
        <w:t xml:space="preserve">   - Password: Adm!n321</w:t>
      </w:r>
    </w:p>
    <w:p w14:paraId="14E7DD47" w14:textId="77777777" w:rsidR="00EE70D1" w:rsidRDefault="00000000">
      <w:r>
        <w:t xml:space="preserve">   - Full Name: John</w:t>
      </w:r>
    </w:p>
    <w:p w14:paraId="1E20BAF2" w14:textId="77777777" w:rsidR="00EE70D1" w:rsidRDefault="00000000">
      <w:r>
        <w:t xml:space="preserve">   - Email: john@jenkins.stratos.xfusioncorp.com</w:t>
      </w:r>
    </w:p>
    <w:p w14:paraId="68B09AB2" w14:textId="77777777" w:rsidR="00EE70D1" w:rsidRDefault="00EE70D1"/>
    <w:p w14:paraId="5A2B9520" w14:textId="77777777" w:rsidR="00EE70D1" w:rsidRDefault="00000000">
      <w:r>
        <w:t>6. Verify Jenkins Installation</w:t>
      </w:r>
    </w:p>
    <w:p w14:paraId="5504CD22" w14:textId="77777777" w:rsidR="00EE70D1" w:rsidRDefault="00000000">
      <w:r>
        <w:t xml:space="preserve">   - Ensure the service is running: `systemctl status jenkins`.</w:t>
      </w:r>
    </w:p>
    <w:p w14:paraId="343E6965" w14:textId="77777777" w:rsidR="00EE70D1" w:rsidRDefault="00000000">
      <w:r>
        <w:t xml:space="preserve">   - Test by running a sample job in Jenkins.</w:t>
      </w:r>
    </w:p>
    <w:sectPr w:rsidR="00EE70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5040873">
    <w:abstractNumId w:val="8"/>
  </w:num>
  <w:num w:numId="2" w16cid:durableId="1530605614">
    <w:abstractNumId w:val="6"/>
  </w:num>
  <w:num w:numId="3" w16cid:durableId="2004114848">
    <w:abstractNumId w:val="5"/>
  </w:num>
  <w:num w:numId="4" w16cid:durableId="876352584">
    <w:abstractNumId w:val="4"/>
  </w:num>
  <w:num w:numId="5" w16cid:durableId="9265657">
    <w:abstractNumId w:val="7"/>
  </w:num>
  <w:num w:numId="6" w16cid:durableId="1130980971">
    <w:abstractNumId w:val="3"/>
  </w:num>
  <w:num w:numId="7" w16cid:durableId="476151209">
    <w:abstractNumId w:val="2"/>
  </w:num>
  <w:num w:numId="8" w16cid:durableId="1656646327">
    <w:abstractNumId w:val="1"/>
  </w:num>
  <w:num w:numId="9" w16cid:durableId="157970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0373C"/>
    <w:rsid w:val="00C46635"/>
    <w:rsid w:val="00CB0664"/>
    <w:rsid w:val="00EE70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5F16B0"/>
  <w14:defaultImageDpi w14:val="300"/>
  <w15:docId w15:val="{4DF040C8-7842-4371-93E9-9EB1604E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Ravi Chand</cp:lastModifiedBy>
  <cp:revision>2</cp:revision>
  <dcterms:created xsi:type="dcterms:W3CDTF">2013-12-23T23:15:00Z</dcterms:created>
  <dcterms:modified xsi:type="dcterms:W3CDTF">2024-12-05T08:43:00Z</dcterms:modified>
  <cp:category/>
</cp:coreProperties>
</file>